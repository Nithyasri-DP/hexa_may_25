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JavaScript DOM Manipulation – Full Tutorial with Real-World Use Case</w:t>
      </w:r>
    </w:p>
    <w:p/>
    <w:p>
      <w:pPr>
        <w:pStyle w:val="Heading2"/>
      </w:pPr>
      <w:r>
        <w:t>Table of Contents</w:t>
      </w:r>
    </w:p>
    <w:p>
      <w:r>
        <w:t>1. What is the DOM?</w:t>
      </w:r>
    </w:p>
    <w:p>
      <w:r>
        <w:t>2. Why Use DOM Manipulation?</w:t>
      </w:r>
    </w:p>
    <w:p>
      <w:r>
        <w:t>3. How JavaScript Interacts with the DOM</w:t>
      </w:r>
    </w:p>
    <w:p>
      <w:r>
        <w:t>4. DOM Manipulation Techniques</w:t>
      </w:r>
    </w:p>
    <w:p>
      <w:r>
        <w:t>5. Real-World Use Case: Interactive To‑Do List App</w:t>
      </w:r>
    </w:p>
    <w:p>
      <w:r>
        <w:t>6. Conclusion</w:t>
      </w:r>
    </w:p>
    <w:p/>
    <w:p>
      <w:r>
        <w:t>---</w:t>
      </w:r>
    </w:p>
    <w:p/>
    <w:p>
      <w:pPr>
        <w:pStyle w:val="Heading2"/>
      </w:pPr>
      <w:r>
        <w:t>1. What is the DOM?</w:t>
      </w:r>
    </w:p>
    <w:p>
      <w:r>
        <w:t>DOM (Document Object Model) is a programming interface for web documents. It represents the structure of a web page as a tree of objects (nodes) that can be accessed and modified using JavaScript.</w:t>
      </w:r>
    </w:p>
    <w:p/>
    <w:p>
      <w:pPr>
        <w:pStyle w:val="Heading2"/>
      </w:pPr>
      <w:r>
        <w:t>2. Why Use DOM Manipulation?</w:t>
      </w:r>
    </w:p>
    <w:p>
      <w:r>
        <w:t xml:space="preserve">* Create dynamic content  </w:t>
      </w:r>
    </w:p>
    <w:p>
      <w:r>
        <w:t xml:space="preserve">* Respond to user input  </w:t>
      </w:r>
    </w:p>
    <w:p>
      <w:r>
        <w:t xml:space="preserve">* Add or remove elements  </w:t>
      </w:r>
    </w:p>
    <w:p>
      <w:r>
        <w:t xml:space="preserve">* Style elements dynamically  </w:t>
      </w:r>
    </w:p>
    <w:p/>
    <w:p>
      <w:pPr>
        <w:pStyle w:val="Heading2"/>
      </w:pPr>
      <w:r>
        <w:t>3. How JavaScript Interacts with the DOM</w:t>
      </w:r>
    </w:p>
    <w:p>
      <w:r>
        <w:t xml:space="preserve">JavaScript uses the `document` object to access and manipulate the DOM, e.g.  </w:t>
      </w:r>
    </w:p>
    <w:p>
      <w:r>
        <w:t>`document.getElementById("myElement")` or `document.querySelector(".myClass")`.</w:t>
      </w:r>
    </w:p>
    <w:p/>
    <w:p>
      <w:pPr>
        <w:pStyle w:val="Heading2"/>
      </w:pPr>
      <w:r>
        <w:t>4. DOM Manipulation Techniques</w:t>
      </w:r>
    </w:p>
    <w:p>
      <w:pPr>
        <w:pStyle w:val="Heading3"/>
      </w:pPr>
      <w:r>
        <w:t>Accessing Elements</w:t>
      </w:r>
    </w:p>
    <w:p>
      <w:r>
        <w:t>* By ID – `document.getElementById("title")`</w:t>
      </w:r>
    </w:p>
    <w:p>
      <w:r>
        <w:t>* By Class – `document.getElementsByClassName("item")`</w:t>
      </w:r>
    </w:p>
    <w:p>
      <w:r>
        <w:t>* By Tag – `document.getElementsByTagName("p")`</w:t>
      </w:r>
    </w:p>
    <w:p>
      <w:r>
        <w:t>* By Selector – `document.querySelector(".item")`</w:t>
      </w:r>
    </w:p>
    <w:p/>
    <w:p>
      <w:pPr>
        <w:pStyle w:val="Heading3"/>
      </w:pPr>
      <w:r>
        <w:t>Modifying Content</w:t>
      </w:r>
    </w:p>
    <w:p>
      <w:r>
        <w:t>```javascript</w:t>
      </w:r>
    </w:p>
    <w:p>
      <w:r>
        <w:t>element.textContent = "Hello";</w:t>
      </w:r>
    </w:p>
    <w:p>
      <w:r>
        <w:t>element.innerHTML = "&lt;b&gt;Hello&lt;/b&gt;";</w:t>
      </w:r>
    </w:p>
    <w:p>
      <w:r>
        <w:t>```</w:t>
      </w:r>
    </w:p>
    <w:p/>
    <w:p>
      <w:pPr>
        <w:pStyle w:val="Heading3"/>
      </w:pPr>
      <w:r>
        <w:t>Changing Styles</w:t>
      </w:r>
    </w:p>
    <w:p>
      <w:r>
        <w:t>```javascript</w:t>
      </w:r>
    </w:p>
    <w:p>
      <w:r>
        <w:t>element.style.color = "red";</w:t>
      </w:r>
    </w:p>
    <w:p>
      <w:r>
        <w:t>element.classList.add("highlight");</w:t>
      </w:r>
    </w:p>
    <w:p>
      <w:r>
        <w:t>```</w:t>
      </w:r>
    </w:p>
    <w:p/>
    <w:p>
      <w:pPr>
        <w:pStyle w:val="Heading3"/>
      </w:pPr>
      <w:r>
        <w:t>Adding / Removing Elements</w:t>
      </w:r>
    </w:p>
    <w:p>
      <w:r>
        <w:t>```javascript</w:t>
      </w:r>
    </w:p>
    <w:p>
      <w:r>
        <w:t>let li = document.createElement("li");</w:t>
      </w:r>
    </w:p>
    <w:p>
      <w:r>
        <w:t>parent.appendChild(li);</w:t>
      </w:r>
    </w:p>
    <w:p>
      <w:r>
        <w:t>li.remove();</w:t>
      </w:r>
    </w:p>
    <w:p>
      <w:r>
        <w:t>```</w:t>
      </w:r>
    </w:p>
    <w:p/>
    <w:p>
      <w:pPr>
        <w:pStyle w:val="Heading3"/>
      </w:pPr>
      <w:r>
        <w:t>Event Handling</w:t>
      </w:r>
    </w:p>
    <w:p>
      <w:r>
        <w:t>```javascript</w:t>
      </w:r>
    </w:p>
    <w:p>
      <w:r>
        <w:t>element.addEventListener("click", () =&gt; alert("Clicked!"));</w:t>
      </w:r>
    </w:p>
    <w:p>
      <w:r>
        <w:t>```</w:t>
      </w:r>
    </w:p>
    <w:p/>
    <w:p>
      <w:pPr>
        <w:pStyle w:val="Heading2"/>
      </w:pPr>
      <w:r>
        <w:t>5. Real‑World Use Case — Interactive To‑Do List</w:t>
      </w:r>
    </w:p>
    <w:p>
      <w:r>
        <w:t>HTML:</w:t>
      </w:r>
    </w:p>
    <w:p>
      <w:r>
        <w:t>```html</w:t>
      </w:r>
    </w:p>
    <w:p>
      <w:r>
        <w:t>&lt;input id="taskInput" /&gt;</w:t>
      </w:r>
    </w:p>
    <w:p>
      <w:r>
        <w:t>&lt;button onclick="addTask()"&gt;Add Task&lt;/button&gt;</w:t>
      </w:r>
    </w:p>
    <w:p>
      <w:r>
        <w:t>&lt;ul id="taskList"&gt;&lt;/ul&gt;</w:t>
      </w:r>
    </w:p>
    <w:p>
      <w:r>
        <w:t>```</w:t>
      </w:r>
    </w:p>
    <w:p>
      <w:r>
        <w:t>JavaScript:</w:t>
      </w:r>
    </w:p>
    <w:p>
      <w:r>
        <w:t>```javascript</w:t>
      </w:r>
    </w:p>
    <w:p>
      <w:r>
        <w:t>function addTask(){</w:t>
      </w:r>
    </w:p>
    <w:p>
      <w:r>
        <w:t xml:space="preserve">  const input = document.getElementById("taskInput");</w:t>
      </w:r>
    </w:p>
    <w:p>
      <w:r>
        <w:t xml:space="preserve">  const li = document.createElement("li");</w:t>
      </w:r>
    </w:p>
    <w:p>
      <w:r>
        <w:t xml:space="preserve">  li.textContent = input.value;</w:t>
      </w:r>
    </w:p>
    <w:p>
      <w:r>
        <w:t xml:space="preserve">  li.addEventListener("click", () =&gt; li.remove());</w:t>
      </w:r>
    </w:p>
    <w:p>
      <w:r>
        <w:t xml:space="preserve">  document.getElementById("taskList").appendChild(li);</w:t>
      </w:r>
    </w:p>
    <w:p>
      <w:r>
        <w:t xml:space="preserve">  input.value = "";</w:t>
      </w:r>
    </w:p>
    <w:p>
      <w:r>
        <w:t>}</w:t>
      </w:r>
    </w:p>
    <w:p>
      <w:r>
        <w:t>```</w:t>
      </w:r>
    </w:p>
    <w:p/>
    <w:p>
      <w:pPr>
        <w:pStyle w:val="Heading2"/>
      </w:pPr>
      <w:r>
        <w:t>6. Conclusion</w:t>
      </w:r>
    </w:p>
    <w:p>
      <w:r>
        <w:t>DOM manipulation lets you:</w:t>
      </w:r>
    </w:p>
    <w:p>
      <w:r>
        <w:t xml:space="preserve">* Update UI without reload  </w:t>
      </w:r>
    </w:p>
    <w:p>
      <w:r>
        <w:t xml:space="preserve">* React to users interactively  </w:t>
      </w:r>
    </w:p>
    <w:p>
      <w:r>
        <w:t xml:space="preserve">* Build modern web apps  </w:t>
      </w:r>
    </w:p>
    <w:p/>
    <w:p>
      <w:pPr>
        <w:pStyle w:val="Heading3"/>
      </w:pPr>
      <w:r>
        <w:t>Summary</w:t>
      </w:r>
    </w:p>
    <w:p>
      <w:r>
        <w:t>| Feature            | Method                              |</w:t>
      </w:r>
    </w:p>
    <w:p>
      <w:r>
        <w:t>|--------------------|-------------------------------------|</w:t>
      </w:r>
    </w:p>
    <w:p>
      <w:r>
        <w:t>| Get element        | `getElementById`, `querySelector`   |</w:t>
      </w:r>
    </w:p>
    <w:p>
      <w:r>
        <w:t>| Change content     | `textContent`, `innerHTML`          |</w:t>
      </w:r>
    </w:p>
    <w:p>
      <w:r>
        <w:t>| Modify style       | `style`, `classList`                |</w:t>
      </w:r>
    </w:p>
    <w:p>
      <w:r>
        <w:t>| Add/remove element | `createElement`, `remove`           |</w:t>
      </w:r>
    </w:p>
    <w:p>
      <w:r>
        <w:t>| Handle events      | `addEventListener`                 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