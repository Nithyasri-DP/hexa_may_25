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Tutorial: From Basics to Intermediate</w:t>
      </w:r>
    </w:p>
    <w:p>
      <w:pPr>
        <w:pStyle w:val="Heading2"/>
      </w:pPr>
      <w:r>
        <w:t>1. Introduction to JavaScript</w:t>
      </w:r>
    </w:p>
    <w:p>
      <w:r>
        <w:t>JavaScript is a lightweight, interpreted programming language used to make web pages interactive (e.g., dynamic content, animations, form validation).</w:t>
      </w:r>
    </w:p>
    <w:p/>
    <w:p>
      <w:r>
        <w:t>- Works on the client-side (browser) or server-side (Node.js)</w:t>
      </w:r>
    </w:p>
    <w:p>
      <w:r>
        <w:t>- Integrated with HTML &amp; CSS to enhance functionality</w:t>
      </w:r>
    </w:p>
    <w:p/>
    <w:p>
      <w:r>
        <w:t>Example Use Case:</w:t>
      </w:r>
    </w:p>
    <w:p>
      <w:r>
        <w:t>&lt;button onclick="alert('Hello, JavaScript!')"&gt;Click Me&lt;/button&gt;</w:t>
      </w:r>
    </w:p>
    <w:p>
      <w:pPr>
        <w:pStyle w:val="Heading2"/>
      </w:pPr>
      <w:r>
        <w:t>2. JavaScript Syntax &amp; Basics</w:t>
      </w:r>
    </w:p>
    <w:p>
      <w:r>
        <w:t>// Output</w:t>
      </w:r>
    </w:p>
    <w:p>
      <w:r>
        <w:t>console.log("Hello, World!");</w:t>
      </w:r>
    </w:p>
    <w:p/>
    <w:p>
      <w:r>
        <w:t>// Variables</w:t>
      </w:r>
    </w:p>
    <w:p>
      <w:r>
        <w:t>let name = "John";</w:t>
      </w:r>
    </w:p>
    <w:p>
      <w:r>
        <w:t>const age = 30;</w:t>
      </w:r>
    </w:p>
    <w:p>
      <w:r>
        <w:t>var city = "New York";</w:t>
      </w:r>
    </w:p>
    <w:p>
      <w:pPr>
        <w:pStyle w:val="Heading2"/>
      </w:pPr>
      <w:r>
        <w:t>3. Data Types</w:t>
      </w:r>
    </w:p>
    <w:p>
      <w:r>
        <w:t>| Type       | Example             |</w:t>
      </w:r>
    </w:p>
    <w:p>
      <w:r>
        <w:t>|------------|---------------------|</w:t>
      </w:r>
    </w:p>
    <w:p>
      <w:r>
        <w:t>| String     | "Hello"             |</w:t>
      </w:r>
    </w:p>
    <w:p>
      <w:r>
        <w:t>| Number     | 123, 3.14           |</w:t>
      </w:r>
    </w:p>
    <w:p>
      <w:r>
        <w:t>| Boolean    | true, false         |</w:t>
      </w:r>
    </w:p>
    <w:p>
      <w:r>
        <w:t>| Null       | null                |</w:t>
      </w:r>
    </w:p>
    <w:p>
      <w:r>
        <w:t>| Undefined  | let x;              |</w:t>
      </w:r>
    </w:p>
    <w:p>
      <w:r>
        <w:t>| Object     | {name: "John"}      |</w:t>
      </w:r>
    </w:p>
    <w:p>
      <w:r>
        <w:t>| Array      | ["red", "green"]    |</w:t>
      </w:r>
    </w:p>
    <w:p/>
    <w:p>
      <w:r>
        <w:t>Example:</w:t>
      </w:r>
    </w:p>
    <w:p>
      <w:r>
        <w:t>let person = {</w:t>
      </w:r>
    </w:p>
    <w:p>
      <w:r>
        <w:t xml:space="preserve">  name: "Alice",</w:t>
      </w:r>
    </w:p>
    <w:p>
      <w:r>
        <w:t xml:space="preserve">  age: 25</w:t>
      </w:r>
    </w:p>
    <w:p>
      <w:r>
        <w:t>};</w:t>
      </w:r>
    </w:p>
    <w:p>
      <w:r>
        <w:t>console.log(person.name);</w:t>
      </w:r>
    </w:p>
    <w:p>
      <w:pPr>
        <w:pStyle w:val="Heading2"/>
      </w:pPr>
      <w:r>
        <w:t>4. Operators</w:t>
      </w:r>
    </w:p>
    <w:p>
      <w:r>
        <w:t>- Arithmetic: +, -, *, /, %</w:t>
      </w:r>
    </w:p>
    <w:p>
      <w:r>
        <w:t>- Comparison: ==, !=, ===, &gt;, &lt;, &gt;=, &lt;=</w:t>
      </w:r>
    </w:p>
    <w:p>
      <w:r>
        <w:t>- Logical: &amp;&amp;, ||, !</w:t>
      </w:r>
    </w:p>
    <w:p>
      <w:r>
        <w:t>- Assignment: =, +=, -=</w:t>
      </w:r>
    </w:p>
    <w:p>
      <w:pPr>
        <w:pStyle w:val="Heading2"/>
      </w:pPr>
      <w:r>
        <w:t>5. Conditional Statements</w:t>
      </w:r>
    </w:p>
    <w:p>
      <w:r>
        <w:t>let age = 20;</w:t>
      </w:r>
    </w:p>
    <w:p>
      <w:r>
        <w:t>if (age &gt;= 18) {</w:t>
      </w:r>
    </w:p>
    <w:p>
      <w:r>
        <w:t xml:space="preserve">  console.log("Adult");</w:t>
      </w:r>
    </w:p>
    <w:p>
      <w:r>
        <w:t>} else {</w:t>
      </w:r>
    </w:p>
    <w:p>
      <w:r>
        <w:t xml:space="preserve">  console.log("Minor");</w:t>
      </w:r>
    </w:p>
    <w:p>
      <w:r>
        <w:t>}</w:t>
      </w:r>
    </w:p>
    <w:p/>
    <w:p>
      <w:r>
        <w:t>// Ternary</w:t>
      </w:r>
    </w:p>
    <w:p>
      <w:r>
        <w:t>let result = (age &gt;= 18) ? "Adult" : "Minor";</w:t>
      </w:r>
    </w:p>
    <w:p>
      <w:pPr>
        <w:pStyle w:val="Heading2"/>
      </w:pPr>
      <w:r>
        <w:t>6. Loops</w:t>
      </w:r>
    </w:p>
    <w:p>
      <w:r>
        <w:t>// For loop</w:t>
      </w:r>
    </w:p>
    <w:p>
      <w:r>
        <w:t>for (let i = 0; i &lt; 5; i++) {</w:t>
      </w:r>
    </w:p>
    <w:p>
      <w:r>
        <w:t xml:space="preserve">  console.log(i);</w:t>
      </w:r>
    </w:p>
    <w:p>
      <w:r>
        <w:t>}</w:t>
      </w:r>
    </w:p>
    <w:p/>
    <w:p>
      <w:r>
        <w:t>// While loop</w:t>
      </w:r>
    </w:p>
    <w:p>
      <w:r>
        <w:t>let i = 0;</w:t>
      </w:r>
    </w:p>
    <w:p>
      <w:r>
        <w:t>while (i &lt; 5) {</w:t>
      </w:r>
    </w:p>
    <w:p>
      <w:r>
        <w:t xml:space="preserve">  console.log(i);</w:t>
      </w:r>
    </w:p>
    <w:p>
      <w:r>
        <w:t xml:space="preserve">  i++;</w:t>
      </w:r>
    </w:p>
    <w:p>
      <w:r>
        <w:t>}</w:t>
      </w:r>
    </w:p>
    <w:p>
      <w:pPr>
        <w:pStyle w:val="Heading2"/>
      </w:pPr>
      <w:r>
        <w:t>7. Functions</w:t>
      </w:r>
    </w:p>
    <w:p>
      <w:r>
        <w:t>function greet(name) {</w:t>
      </w:r>
    </w:p>
    <w:p>
      <w:r>
        <w:t xml:space="preserve">  return "Hello, " + name;</w:t>
      </w:r>
    </w:p>
    <w:p>
      <w:r>
        <w:t>}</w:t>
      </w:r>
    </w:p>
    <w:p>
      <w:r>
        <w:t>console.log(greet("John"));</w:t>
      </w:r>
    </w:p>
    <w:p/>
    <w:p>
      <w:r>
        <w:t>// Arrow Function</w:t>
      </w:r>
    </w:p>
    <w:p>
      <w:r>
        <w:t>const greet = (name) =&gt; "Hello, " + name;</w:t>
      </w:r>
    </w:p>
    <w:p>
      <w:pPr>
        <w:pStyle w:val="Heading2"/>
      </w:pPr>
      <w:r>
        <w:t>8. Arrays</w:t>
      </w:r>
    </w:p>
    <w:p>
      <w:r>
        <w:t>let colors = ["red", "green", "blue"];</w:t>
      </w:r>
    </w:p>
    <w:p>
      <w:r>
        <w:t>console.log(colors[1]);  // "green"</w:t>
      </w:r>
    </w:p>
    <w:p/>
    <w:p>
      <w:r>
        <w:t>colors.push("yellow");</w:t>
      </w:r>
    </w:p>
    <w:p>
      <w:r>
        <w:t>colors.pop();</w:t>
      </w:r>
    </w:p>
    <w:p>
      <w:pPr>
        <w:pStyle w:val="Heading2"/>
      </w:pPr>
      <w:r>
        <w:t>9. Objects</w:t>
      </w:r>
    </w:p>
    <w:p>
      <w:r>
        <w:t>let car = {</w:t>
      </w:r>
    </w:p>
    <w:p>
      <w:r>
        <w:t xml:space="preserve">  brand: "Toyota",</w:t>
      </w:r>
    </w:p>
    <w:p>
      <w:r>
        <w:t xml:space="preserve">  model: "Camry",</w:t>
      </w:r>
    </w:p>
    <w:p>
      <w:r>
        <w:t xml:space="preserve">  year: 2022</w:t>
      </w:r>
    </w:p>
    <w:p>
      <w:r>
        <w:t>};</w:t>
      </w:r>
    </w:p>
    <w:p/>
    <w:p>
      <w:r>
        <w:t>console.log(car.model);</w:t>
      </w:r>
    </w:p>
    <w:p>
      <w:pPr>
        <w:pStyle w:val="Heading2"/>
      </w:pPr>
      <w:r>
        <w:t>10. DOM Manipulation</w:t>
      </w:r>
    </w:p>
    <w:p>
      <w:r>
        <w:t>HTML:</w:t>
      </w:r>
    </w:p>
    <w:p>
      <w:r>
        <w:t>&lt;p id="demo"&gt;Original Text&lt;/p&gt;</w:t>
      </w:r>
    </w:p>
    <w:p>
      <w:r>
        <w:t>&lt;button onclick="changeText()"&gt;Change Text&lt;/button&gt;</w:t>
      </w:r>
    </w:p>
    <w:p/>
    <w:p>
      <w:r>
        <w:t>JS:</w:t>
      </w:r>
    </w:p>
    <w:p>
      <w:r>
        <w:t>function changeText() {</w:t>
      </w:r>
    </w:p>
    <w:p>
      <w:r>
        <w:t xml:space="preserve">  document.getElementById("demo").innerHTML = "Text Changed!";</w:t>
      </w:r>
    </w:p>
    <w:p>
      <w:r>
        <w:t>}</w:t>
      </w:r>
    </w:p>
    <w:p>
      <w:pPr>
        <w:pStyle w:val="Heading2"/>
      </w:pPr>
      <w:r>
        <w:t>11. Events</w:t>
      </w:r>
    </w:p>
    <w:p>
      <w:r>
        <w:t>HTML:</w:t>
      </w:r>
    </w:p>
    <w:p>
      <w:r>
        <w:t>&lt;button onclick="alert('Clicked!')"&gt;Click Me&lt;/button&gt;</w:t>
      </w:r>
    </w:p>
    <w:p/>
    <w:p>
      <w:r>
        <w:t>JS:</w:t>
      </w:r>
    </w:p>
    <w:p>
      <w:r>
        <w:t>document.getElementById("btn").addEventListener("click", () =&gt; {</w:t>
      </w:r>
    </w:p>
    <w:p>
      <w:r>
        <w:t xml:space="preserve">  alert("Button Clicked");</w:t>
      </w:r>
    </w:p>
    <w:p>
      <w:r>
        <w:t>});</w:t>
      </w:r>
    </w:p>
    <w:p>
      <w:pPr>
        <w:pStyle w:val="Heading2"/>
      </w:pPr>
      <w:r>
        <w:t>12. Form Validation</w:t>
      </w:r>
    </w:p>
    <w:p>
      <w:r>
        <w:t>HTML:</w:t>
      </w:r>
    </w:p>
    <w:p>
      <w:r>
        <w:t>&lt;form onsubmit="return validateForm()"&gt;</w:t>
      </w:r>
    </w:p>
    <w:p>
      <w:r>
        <w:t xml:space="preserve">  &lt;input type="text" id="name" /&gt;</w:t>
      </w:r>
    </w:p>
    <w:p>
      <w:r>
        <w:t xml:space="preserve">  &lt;input type="submit" value="Submit" /&gt;</w:t>
      </w:r>
    </w:p>
    <w:p>
      <w:r>
        <w:t>&lt;/form&gt;</w:t>
      </w:r>
    </w:p>
    <w:p/>
    <w:p>
      <w:r>
        <w:t>JS:</w:t>
      </w:r>
    </w:p>
    <w:p>
      <w:r>
        <w:t>function validateForm() {</w:t>
      </w:r>
    </w:p>
    <w:p>
      <w:r>
        <w:t xml:space="preserve">  let x = document.getElementById("name").value;</w:t>
      </w:r>
    </w:p>
    <w:p>
      <w:r>
        <w:t xml:space="preserve">  if (x === "") {</w:t>
      </w:r>
    </w:p>
    <w:p>
      <w:r>
        <w:t xml:space="preserve">    alert("Name must be filled out");</w:t>
      </w:r>
    </w:p>
    <w:p>
      <w:r>
        <w:t xml:space="preserve">    return false;</w:t>
      </w:r>
    </w:p>
    <w:p>
      <w:r>
        <w:t xml:space="preserve">  }</w:t>
      </w:r>
    </w:p>
    <w:p>
      <w:r>
        <w:t>}</w:t>
      </w:r>
    </w:p>
    <w:p>
      <w:pPr>
        <w:pStyle w:val="Heading2"/>
      </w:pPr>
      <w:r>
        <w:t>13. Timers</w:t>
      </w:r>
    </w:p>
    <w:p>
      <w:r>
        <w:t>setTimeout(() =&gt; {</w:t>
      </w:r>
    </w:p>
    <w:p>
      <w:r>
        <w:t xml:space="preserve">  alert("This shows after 2 seconds");</w:t>
      </w:r>
    </w:p>
    <w:p>
      <w:r>
        <w:t>}, 2000);</w:t>
      </w:r>
    </w:p>
    <w:p/>
    <w:p>
      <w:r>
        <w:t>let count = 0;</w:t>
      </w:r>
    </w:p>
    <w:p>
      <w:r>
        <w:t>let timer = setInterval(() =&gt; {</w:t>
      </w:r>
    </w:p>
    <w:p>
      <w:r>
        <w:t xml:space="preserve">  console.log(count++);</w:t>
      </w:r>
    </w:p>
    <w:p>
      <w:r>
        <w:t xml:space="preserve">  if (count &gt; 5) clearInterval(timer);</w:t>
      </w:r>
    </w:p>
    <w:p>
      <w:r>
        <w:t>}, 1000);</w:t>
      </w:r>
    </w:p>
    <w:p>
      <w:pPr>
        <w:pStyle w:val="Heading2"/>
      </w:pPr>
      <w:r>
        <w:t>14. JSON</w:t>
      </w:r>
    </w:p>
    <w:p>
      <w:r>
        <w:t>let person = { name: "John", age: 30 };</w:t>
      </w:r>
    </w:p>
    <w:p>
      <w:r>
        <w:t>let jsonStr = JSON.stringify(person);  // Object to JSON</w:t>
      </w:r>
    </w:p>
    <w:p>
      <w:r>
        <w:t>let jsonObj = JSON.parse(jsonStr);     // JSON to Object</w:t>
      </w:r>
    </w:p>
    <w:p>
      <w:pPr>
        <w:pStyle w:val="Heading2"/>
      </w:pPr>
      <w:r>
        <w:t>15. Modern ES6+ Features</w:t>
      </w:r>
    </w:p>
    <w:p>
      <w:r>
        <w:t>- let/const</w:t>
      </w:r>
    </w:p>
    <w:p>
      <w:r>
        <w:t>- Arrow functions</w:t>
      </w:r>
    </w:p>
    <w:p>
      <w:r>
        <w:t>- Template literals: `Hello, ${name}`</w:t>
      </w:r>
    </w:p>
    <w:p>
      <w:r>
        <w:t>- Destructuring: const { name, age } = person;</w:t>
      </w:r>
    </w:p>
    <w:p>
      <w:r>
        <w:t>- Spread: let newArr = [...arr, 3, 4];</w:t>
      </w:r>
    </w:p>
    <w:p>
      <w:pPr>
        <w:pStyle w:val="Heading2"/>
      </w:pPr>
      <w:r>
        <w:t>Bonus: Project Ideas</w:t>
      </w:r>
    </w:p>
    <w:p>
      <w:r>
        <w:t>| Project       | Description                  |</w:t>
      </w:r>
    </w:p>
    <w:p>
      <w:r>
        <w:t>|---------------|------------------------------|</w:t>
      </w:r>
    </w:p>
    <w:p>
      <w:r>
        <w:t>| Calculator    | Simple calculator UI         |</w:t>
      </w:r>
    </w:p>
    <w:p>
      <w:r>
        <w:t>| To-Do List    | Add, mark, delete tasks       |</w:t>
      </w:r>
    </w:p>
    <w:p>
      <w:r>
        <w:t>| Form Validation | Check fields, email etc.     |</w:t>
      </w:r>
    </w:p>
    <w:p>
      <w:r>
        <w:t>| Image Slider  | Rotate images automatically  |</w:t>
      </w:r>
    </w:p>
    <w:p>
      <w:r>
        <w:t>| Quiz App      | Score tracking system 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