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ASP.NET Core Web API - JWT Authentication and Authorization Guide</w:t>
      </w:r>
    </w:p>
    <w:p>
      <w:pPr>
        <w:pStyle w:val="Heading2"/>
      </w:pPr>
      <w:r>
        <w:t>Step 1: Setup (Already Completed)</w:t>
      </w:r>
    </w:p>
    <w:p>
      <w:r>
        <w:t>• Installed required NuGet packages</w:t>
        <w:br/>
        <w:t>• Configured JWT authentication in Program.cs</w:t>
        <w:br/>
        <w:t>• Configured Identity and DB connection in appsettings.json</w:t>
      </w:r>
    </w:p>
    <w:p>
      <w:pPr>
        <w:pStyle w:val="Heading2"/>
      </w:pPr>
      <w:r>
        <w:t>Step 2: Create ApplicationUser and ApplicationDbContext</w:t>
      </w:r>
    </w:p>
    <w:p>
      <w:r>
        <w:t>File: Authentication/ApplicationUser.cs</w:t>
        <w:br/>
        <w:t>public class ApplicationUser : IdentityUser { public string FullName { get; set; } }</w:t>
        <w:br/>
        <w:br/>
        <w:t>File: Authentication/ApplicationDbContext.cs</w:t>
        <w:br/>
        <w:t>public class ApplicationDbContext : IdentityDbContext&lt;ApplicationUser&gt; { ... }</w:t>
      </w:r>
    </w:p>
    <w:p>
      <w:pPr>
        <w:pStyle w:val="Heading2"/>
      </w:pPr>
      <w:r>
        <w:t>Step 3: Create Models</w:t>
      </w:r>
    </w:p>
    <w:p>
      <w:r>
        <w:t>RegisterModel.cs and LoginModel.cs with basic fields for user registration and login.</w:t>
      </w:r>
    </w:p>
    <w:p>
      <w:pPr>
        <w:pStyle w:val="Heading2"/>
      </w:pPr>
      <w:r>
        <w:t>Step 4: Create AuthController</w:t>
      </w:r>
    </w:p>
    <w:p>
      <w:r>
        <w:t>Implements /register and /login endpoints.</w:t>
        <w:br/>
        <w:t>Generates JWT token and adds role claims.</w:t>
        <w:br/>
        <w:t>Uses UserManager and IConfiguration.</w:t>
      </w:r>
    </w:p>
    <w:p>
      <w:pPr>
        <w:pStyle w:val="Heading2"/>
      </w:pPr>
      <w:r>
        <w:t>Step 5: Seed Roles (Admin, User)</w:t>
      </w:r>
    </w:p>
    <w:p>
      <w:r>
        <w:t>In Program.cs, use a scoped service to create roles during application startup.</w:t>
      </w:r>
    </w:p>
    <w:p>
      <w:pPr>
        <w:pStyle w:val="Heading2"/>
      </w:pPr>
      <w:r>
        <w:t>Step 6: Secure Endpoints</w:t>
      </w:r>
    </w:p>
    <w:p>
      <w:r>
        <w:t>[Authorize] and [Authorize(Roles = "Admin")] attributes on API methods.</w:t>
      </w:r>
    </w:p>
    <w:p>
      <w:pPr>
        <w:pStyle w:val="Heading2"/>
      </w:pPr>
      <w:r>
        <w:t>Step 7: Test in Swagger</w:t>
      </w:r>
    </w:p>
    <w:p>
      <w:r>
        <w:t>• Register a user using /api/auth/register</w:t>
        <w:br/>
        <w:t>• Login to get JWT using /api/auth/login</w:t>
        <w:br/>
        <w:t>• Use Authorize button to test secured endpoints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